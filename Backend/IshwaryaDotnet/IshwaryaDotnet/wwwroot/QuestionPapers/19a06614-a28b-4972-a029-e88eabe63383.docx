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Interview Questions (1 to 183)</w:t>
      </w:r>
    </w:p>
    <w:p>
      <w:pPr>
        <w:pStyle w:val="Heading1"/>
      </w:pPr>
      <w:r>
        <w:t>Question 1</w:t>
      </w:r>
    </w:p>
    <w:p>
      <w:r>
        <w:t>Q: OOPs uses &amp; advantages?</w:t>
      </w:r>
    </w:p>
    <w:p>
      <w:r>
        <w:t>A: OOP provides a clear modular structure for programs. It makes development and maintenance easier, supports reusability through inheritance, and enhances scalability with polymorphism.</w:t>
      </w:r>
    </w:p>
    <w:p>
      <w:r>
        <w:t>Example:</w:t>
        <w:br/>
        <w:t>Encapsulation: Wrapping data and methods together.</w:t>
        <w:br/>
        <w:t>Inheritance: A class inherits properties from another class.</w:t>
      </w:r>
    </w:p>
    <w:p>
      <w:r>
        <w:t>Explanation:</w:t>
        <w:br/>
        <w:t>OOP allows modeling real-world objects, making it easier to manage complex programs and enhancing code reusability.</w:t>
      </w:r>
    </w:p>
    <w:p>
      <w:r>
        <w:br/>
      </w:r>
    </w:p>
    <w:p>
      <w:pPr>
        <w:pStyle w:val="Heading1"/>
      </w:pPr>
      <w:r>
        <w:t>Question 2</w:t>
      </w:r>
    </w:p>
    <w:p>
      <w:r>
        <w:t>Q: Abstraction vs Inheritance?</w:t>
      </w:r>
    </w:p>
    <w:p>
      <w:r>
        <w:t>A: Abstraction hides implementation details and exposes only essential features. Inheritance allows one class to inherit properties and methods from another.</w:t>
      </w:r>
    </w:p>
    <w:p>
      <w:r>
        <w:t>Example:</w:t>
        <w:br/>
        <w:t>Abstraction Example: Interface IVehicle only exposes Start() method.</w:t>
        <w:br/>
        <w:t>Inheritance Example: Class Car inherits from Vehicle class.</w:t>
      </w:r>
    </w:p>
    <w:p>
      <w:r>
        <w:t>Explanation:</w:t>
        <w:br/>
        <w:t>Abstraction helps in focusing on what an object does instead of how it does it. Inheritance allows code reuse by deriving new classes from existing ones.</w:t>
      </w:r>
    </w:p>
    <w:p>
      <w:r>
        <w:br/>
      </w:r>
    </w:p>
    <w:p>
      <w:pPr>
        <w:pStyle w:val="Heading1"/>
      </w:pPr>
      <w:r>
        <w:t>Question 3</w:t>
      </w:r>
    </w:p>
    <w:p>
      <w:r>
        <w:t>Q: Encapsulation and its uses?</w:t>
      </w:r>
    </w:p>
    <w:p>
      <w:r>
        <w:t>A: Encapsulation wraps data (variables) and code (methods) into a single unit. It also restricts access to certain details of an object by using access specifiers.</w:t>
      </w:r>
    </w:p>
    <w:p>
      <w:r>
        <w:t>Example:</w:t>
        <w:br/>
        <w:t>public class House {</w:t>
        <w:br/>
        <w:t>private int rooms;</w:t>
        <w:br/>
        <w:t>public int GetRooms() { return rooms; }</w:t>
        <w:br/>
        <w:t>}</w:t>
      </w:r>
    </w:p>
    <w:p>
      <w:r>
        <w:t>Explanation:</w:t>
        <w:br/>
        <w:t>Encapsulation helps in maintaining control over data and improves security by providing controlled access via methods.</w:t>
      </w:r>
    </w:p>
    <w:p>
      <w:r>
        <w:br/>
      </w:r>
    </w:p>
    <w:p>
      <w:pPr>
        <w:pStyle w:val="Heading1"/>
      </w:pPr>
      <w:r>
        <w:t>Question 4</w:t>
      </w:r>
    </w:p>
    <w:p>
      <w:r>
        <w:t>Q: Polymorphism and its uses?</w:t>
      </w:r>
    </w:p>
    <w:p>
      <w:r>
        <w:t>A: Polymorphism allows objects to be treated as instances of their parent class. It enables a single method to operate on different data types.</w:t>
      </w:r>
    </w:p>
    <w:p>
      <w:r>
        <w:t>Example:</w:t>
        <w:br/>
        <w:t>Method Overloading: void Draw(Circle c), void Draw(Rectangle r).</w:t>
        <w:br/>
        <w:t>Method Overriding: Child class overriding a method from a parent class.</w:t>
      </w:r>
    </w:p>
    <w:p>
      <w:r>
        <w:t>Explanation:</w:t>
        <w:br/>
        <w:t>Polymorphism promotes flexibility and scalability in code. It allows a single interface to represent different underlying forms.</w:t>
      </w:r>
    </w:p>
    <w:p>
      <w:r>
        <w:br/>
      </w:r>
    </w:p>
    <w:p>
      <w:pPr>
        <w:pStyle w:val="Heading1"/>
      </w:pPr>
      <w:r>
        <w:t>Question 5</w:t>
      </w:r>
    </w:p>
    <w:p>
      <w:r>
        <w:t>Q: Types of Joins and uses?</w:t>
      </w:r>
    </w:p>
    <w:p>
      <w:r>
        <w:t>A: Inner Join: Returns records that have matching values in both tables.</w:t>
        <w:br/>
        <w:t>Left Join: Returns all records from the left table and matched records from the right.</w:t>
        <w:br/>
        <w:t>Right Join: Returns all records from the right table and matched records from the left.</w:t>
        <w:br/>
        <w:t>Full Join: Returns all records when there is a match in either left or right table.</w:t>
      </w:r>
    </w:p>
    <w:p>
      <w:r>
        <w:t>Example:</w:t>
        <w:br/>
        <w:t>SQL Example: SELECT * FROM Customers INNER JOIN Orders ON Customers.CustomerID = Orders.CustomerID;</w:t>
      </w:r>
    </w:p>
    <w:p>
      <w:r>
        <w:t>Explanation:</w:t>
        <w:br/>
        <w:t>Joins are used to combine rows from two or more tables based on a related column. This is essential for retrieving meaningful data across related datasets.</w:t>
      </w:r>
    </w:p>
    <w:p>
      <w:r>
        <w:br/>
      </w:r>
    </w:p>
    <w:p>
      <w:pPr>
        <w:pStyle w:val="Heading1"/>
      </w:pPr>
      <w:r>
        <w:t>Question 6</w:t>
      </w:r>
    </w:p>
    <w:p>
      <w:r>
        <w:t>Q: MVC Cycle</w:t>
      </w:r>
    </w:p>
    <w:p>
      <w:r>
        <w:t>A: MVC stands for Model-View-Controller. It is a software architectural pattern. The Model represents the data, the View displays the data, and the Controller handles user interaction.</w:t>
      </w:r>
    </w:p>
    <w:p>
      <w:r>
        <w:t>Example:</w:t>
        <w:br/>
        <w:t>MVC Process:</w:t>
        <w:br/>
        <w:t>1. User interacts with View.</w:t>
        <w:br/>
        <w:t>2. Controller handles input.</w:t>
        <w:br/>
        <w:t>3. Controller updates Model.</w:t>
        <w:br/>
        <w:t>4. View displays Model data.</w:t>
      </w:r>
    </w:p>
    <w:p>
      <w:r>
        <w:t>Explanation:</w:t>
        <w:br/>
        <w:t>MVC helps in the separation of concerns, making the application more modular, maintainable, and scalable.</w:t>
      </w:r>
    </w:p>
    <w:p>
      <w:r>
        <w:br/>
      </w:r>
    </w:p>
    <w:p>
      <w:pPr>
        <w:pStyle w:val="Heading1"/>
      </w:pPr>
      <w:r>
        <w:t>Question 7</w:t>
      </w:r>
    </w:p>
    <w:p>
      <w:r>
        <w:t>Q: Write a program using delegate to display the number in triangular form?</w:t>
      </w:r>
    </w:p>
    <w:p>
      <w:r>
        <w:t>A: A delegate in C# is a type that represents references to methods with a specific parameter list and return type. It can be used to pass methods as arguments to other methods.</w:t>
      </w:r>
    </w:p>
    <w:p>
      <w:r>
        <w:t>Example:</w:t>
        <w:br/>
        <w:t>delegate void PrintTriangle(int n);</w:t>
        <w:br/>
        <w:t>class Program {</w:t>
        <w:br/>
        <w:t>static void Main() {</w:t>
        <w:br/>
        <w:t>PrintTriangle triangle = new PrintTriangle(Triangle);</w:t>
        <w:br/>
        <w:t>triangle(5);</w:t>
        <w:br/>
        <w:t>}</w:t>
        <w:br/>
        <w:t>static void Triangle(int n) {</w:t>
        <w:br/>
        <w:t>for (int i = 1; i &lt;= n; i++) {</w:t>
        <w:br/>
        <w:t>for (int j = 1; j &lt;= i; j++)</w:t>
        <w:br/>
        <w:t>Console.Write('* ');</w:t>
        <w:br/>
        <w:t>Console.WriteLine();</w:t>
        <w:br/>
        <w:t>}</w:t>
        <w:br/>
        <w:t>}</w:t>
        <w:br/>
        <w:t>}</w:t>
      </w:r>
    </w:p>
    <w:p>
      <w:r>
        <w:t>Explanation:</w:t>
        <w:br/>
        <w:t>The delegate PrintTriangle holds the reference of the Triangle method. This example prints a triangular pattern using nested loops.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